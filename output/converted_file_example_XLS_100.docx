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0.0 First Name Last Name Gender Country Age Date Id</w:t>
      </w:r>
    </w:p>
    <w:p>
      <w:r>
        <w:t>1.0 Dulce Abril Female United States 32.0 15/10/2017 1562.0</w:t>
      </w:r>
    </w:p>
    <w:p>
      <w:r>
        <w:t>2.0 Mara Hashimoto Female Great Britain 25.0 16/08/2016 1582.0</w:t>
      </w:r>
    </w:p>
    <w:p>
      <w:r>
        <w:t>3.0 Philip Gent Male France 36.0 21/05/2015 2587.0</w:t>
      </w:r>
    </w:p>
    <w:p>
      <w:r>
        <w:t>4.0 Kathleen Hanner Female United States 25.0 15/10/2017 3549.0</w:t>
      </w:r>
    </w:p>
    <w:p>
      <w:r>
        <w:t>5.0 Nereida Magwood Female United States 58.0 16/08/2016 2468.0</w:t>
      </w:r>
    </w:p>
    <w:p>
      <w:r>
        <w:t>6.0 Gaston Brumm Male United States 24.0 21/05/2015 2554.0</w:t>
      </w:r>
    </w:p>
    <w:p>
      <w:r>
        <w:t>7.0 Etta Hurn Female Great Britain 56.0 15/10/2017 3598.0</w:t>
      </w:r>
    </w:p>
    <w:p>
      <w:r>
        <w:t>8.0 Earlean Melgar Female United States 27.0 16/08/2016 2456.0</w:t>
      </w:r>
    </w:p>
    <w:p>
      <w:r>
        <w:t>9.0 Vincenza Weiland Female United States 40.0 21/05/2015 6548.0</w:t>
      </w:r>
    </w:p>
    <w:p>
      <w:r>
        <w:t>10.0 Fallon Winward Female Great Britain 28.0 16/08/2016 5486.0</w:t>
      </w:r>
    </w:p>
    <w:p>
      <w:r>
        <w:t>11.0 Arcelia Bouska Female Great Britain 39.0 21/05/2015 1258.0</w:t>
      </w:r>
    </w:p>
    <w:p>
      <w:r>
        <w:t>12.0 Franklyn Unknow Male France 38.0 15/10/2017 2579.0</w:t>
      </w:r>
    </w:p>
    <w:p>
      <w:r>
        <w:t>13.0 Sherron Ascencio Female Great Britain 32.0 16/08/2016 3256.0</w:t>
      </w:r>
    </w:p>
    <w:p>
      <w:r>
        <w:t>14.0 Marcel Zabriskie Male Great Britain 26.0 21/05/2015 2587.0</w:t>
      </w:r>
    </w:p>
    <w:p>
      <w:r>
        <w:t>15.0 Kina Hazelton Female Great Britain 31.0 16/08/2016 3259.0</w:t>
      </w:r>
    </w:p>
    <w:p>
      <w:r>
        <w:t>16.0 Shavonne Pia Female France 24.0 21/05/2015 1546.0</w:t>
      </w:r>
    </w:p>
    <w:p>
      <w:r>
        <w:t>17.0 Shavon Benito Female France 39.0 15/10/2017 3579.0</w:t>
      </w:r>
    </w:p>
    <w:p>
      <w:r>
        <w:t>18.0 Lauralee Perrine Female Great Britain 28.0 16/08/2016 6597.0</w:t>
      </w:r>
    </w:p>
    <w:p>
      <w:r>
        <w:t>19.0 Loreta Curren Female France 26.0 21/05/2015 9654.0</w:t>
      </w:r>
    </w:p>
    <w:p>
      <w:r>
        <w:t>20.0 Teresa Strawn Female France 46.0 21/05/2015 3569.0</w:t>
      </w:r>
    </w:p>
    <w:p>
      <w:r>
        <w:t>21.0 Belinda Partain Female United States 37.0 15/10/2017 2564.0</w:t>
      </w:r>
    </w:p>
    <w:p>
      <w:r>
        <w:t>22.0 Holly Eudy Female United States 52.0 16/08/2016 8561.0</w:t>
      </w:r>
    </w:p>
    <w:p>
      <w:r>
        <w:t>23.0 Many Cuccia Female Great Britain 46.0 21/05/2015 5489.0</w:t>
      </w:r>
    </w:p>
    <w:p>
      <w:r>
        <w:t>24.0 Libbie Dalby Female France 42.0 21/05/2015 5489.0</w:t>
      </w:r>
    </w:p>
    <w:p>
      <w:r>
        <w:t>25.0 Lester Prothro Male France 21.0 15/10/2017 6574.0</w:t>
      </w:r>
    </w:p>
    <w:p>
      <w:r>
        <w:t>26.0 Marvel Hail Female Great Britain 28.0 16/08/2016 5555.0</w:t>
      </w:r>
    </w:p>
    <w:p>
      <w:r>
        <w:t>27.0 Angelyn Vong Female United States 29.0 21/05/2015 6125.0</w:t>
      </w:r>
    </w:p>
    <w:p>
      <w:r>
        <w:t>28.0 Francesca Beaudreau Female France 23.0 15/10/2017 5412.0</w:t>
      </w:r>
    </w:p>
    <w:p>
      <w:r>
        <w:t>29.0 Garth Gangi Male United States 41.0 16/08/2016 3256.0</w:t>
      </w:r>
    </w:p>
    <w:p>
      <w:r>
        <w:t>30.0 Carla Trumbull Female Great Britain 28.0 21/05/2015 3264.0</w:t>
      </w:r>
    </w:p>
    <w:p>
      <w:r>
        <w:t>31.0 Veta Muntz Female Great Britain 37.0 15/10/2017 4569.0</w:t>
      </w:r>
    </w:p>
    <w:p>
      <w:r>
        <w:t>32.0 Stasia Becker Female Great Britain 34.0 16/08/2016 7521.0</w:t>
      </w:r>
    </w:p>
    <w:p>
      <w:r>
        <w:t>33.0 Jona Grindle Female Great Britain 26.0 21/05/2015 6458.0</w:t>
      </w:r>
    </w:p>
    <w:p>
      <w:r>
        <w:t>34.0 Judie Claywell Female France 35.0 16/08/2016 7569.0</w:t>
      </w:r>
    </w:p>
    <w:p>
      <w:r>
        <w:t>35.0 Dewitt Borger Male United States 36.0 21/05/2015 8514.0</w:t>
      </w:r>
    </w:p>
    <w:p>
      <w:r>
        <w:t>36.0 Nena Hacker Female United States 29.0 15/10/2017 8563.0</w:t>
      </w:r>
    </w:p>
    <w:p>
      <w:r>
        <w:t>37.0 Kelsie Wachtel Female France 27.0 16/08/2016 8642.0</w:t>
      </w:r>
    </w:p>
    <w:p>
      <w:r>
        <w:t>38.0 Sau Pfau Female United States 25.0 21/05/2015 9536.0</w:t>
      </w:r>
    </w:p>
    <w:p>
      <w:r>
        <w:t>39.0 Shanice Mccrystal Female United States 36.0 21/05/2015 2567.0</w:t>
      </w:r>
    </w:p>
    <w:p>
      <w:r>
        <w:t>40.0 Chase Karner Male United States 37.0 15/10/2017 2154.0</w:t>
      </w:r>
    </w:p>
    <w:p>
      <w:r>
        <w:t>41.0 Tommie Underdahl Male United States 26.0 16/08/2016 3265.0</w:t>
      </w:r>
    </w:p>
    <w:p>
      <w:r>
        <w:t>42.0 Dorcas Darity Female United States 37.0 21/05/2015 8765.0</w:t>
      </w:r>
    </w:p>
    <w:p>
      <w:r>
        <w:t>43.0 Angel Sanor Male France 24.0 15/10/2017 3259.0</w:t>
      </w:r>
    </w:p>
    <w:p>
      <w:r>
        <w:t>44.0 Willodean Harn Female United States 39.0 16/08/2016 3567.0</w:t>
      </w:r>
    </w:p>
    <w:p>
      <w:r>
        <w:t>45.0 Weston Martina Male United States 26.0 21/05/2015 6540.0</w:t>
      </w:r>
    </w:p>
    <w:p>
      <w:r>
        <w:t>46.0 Roma Lafollette Female United States 34.0 15/10/2017 2654.0</w:t>
      </w:r>
    </w:p>
    <w:p>
      <w:r>
        <w:t>47.0 Felisa Cail Female United States 28.0 16/08/2016 6525.0</w:t>
      </w:r>
    </w:p>
    <w:p>
      <w:r>
        <w:t>48.0 Demetria Abbey Female United States 32.0 21/05/2015 3265.0</w:t>
      </w:r>
    </w:p>
    <w:p>
      <w:r>
        <w:t>49.0 Jeromy Danz Male United States 39.0 15/10/2017 3265.0</w:t>
      </w:r>
    </w:p>
    <w:p>
      <w:r>
        <w:t>50.0 Rasheeda Alkire Female United States 29.0 16/08/2016 6125.0</w:t>
      </w:r>
    </w:p>
    <w:p>
      <w:r>
        <w:t>51.0 Dulce Abril Female United States 32.0 15/10/2017 1562.0</w:t>
      </w:r>
    </w:p>
    <w:p>
      <w:r>
        <w:t>52.0 Mara Hashimoto Female Great Britain 25.0 16/08/2016 1582.0</w:t>
      </w:r>
    </w:p>
    <w:p>
      <w:r>
        <w:t>53.0 Philip Gent Male France 36.0 21/05/2015 2587.0</w:t>
      </w:r>
    </w:p>
    <w:p>
      <w:r>
        <w:t>54.0 Kathleen Hanner Female United States 25.0 15/10/2017 3549.0</w:t>
      </w:r>
    </w:p>
    <w:p>
      <w:r>
        <w:t>55.0 Nereida Magwood Female United States 58.0 16/08/2016 2468.0</w:t>
      </w:r>
    </w:p>
    <w:p>
      <w:r>
        <w:t>56.0 Gaston Brumm Male United States 24.0 21/05/2015 2554.0</w:t>
      </w:r>
    </w:p>
    <w:p>
      <w:r>
        <w:t>57.0 Etta Hurn Female Great Britain 56.0 15/10/2017 3598.0</w:t>
      </w:r>
    </w:p>
    <w:p>
      <w:r>
        <w:t>58.0 Earlean Melgar Female United States 27.0 16/08/2016 2456.0</w:t>
      </w:r>
    </w:p>
    <w:p>
      <w:r>
        <w:t>59.0 Vincenza Weiland Female United States 40.0 21/05/2015 6548.0</w:t>
      </w:r>
    </w:p>
    <w:p>
      <w:r>
        <w:t>60.0 Fallon Winward Female Great Britain 28.0 16/08/2016 5486.0</w:t>
      </w:r>
    </w:p>
    <w:p>
      <w:r>
        <w:t>61.0 Arcelia Bouska Female Great Britain 39.0 21/05/2015 1258.0</w:t>
      </w:r>
    </w:p>
    <w:p>
      <w:r>
        <w:t>62.0 Franklyn Unknow Male France 38.0 15/10/2017 2579.0</w:t>
      </w:r>
    </w:p>
    <w:p>
      <w:r>
        <w:t>63.0 Sherron Ascencio Female Great Britain 32.0 16/08/2016 3256.0</w:t>
      </w:r>
    </w:p>
    <w:p>
      <w:r>
        <w:t>64.0 Marcel Zabriskie Male Great Britain 26.0 21/05/2015 2587.0</w:t>
      </w:r>
    </w:p>
    <w:p>
      <w:r>
        <w:t>65.0 Kina Hazelton Female Great Britain 31.0 16/08/2016 3259.0</w:t>
      </w:r>
    </w:p>
    <w:p>
      <w:r>
        <w:t>66.0 Shavonne Pia Female France 24.0 21/05/2015 1546.0</w:t>
      </w:r>
    </w:p>
    <w:p>
      <w:r>
        <w:t>67.0 Shavon Benito Female France 39.0 15/10/2017 3579.0</w:t>
      </w:r>
    </w:p>
    <w:p>
      <w:r>
        <w:t>68.0 Lauralee Perrine Female Great Britain 28.0 16/08/2016 6597.0</w:t>
      </w:r>
    </w:p>
    <w:p>
      <w:r>
        <w:t>69.0 Loreta Curren Female France 26.0 21/05/2015 9654.0</w:t>
      </w:r>
    </w:p>
    <w:p>
      <w:r>
        <w:t>70.0 Teresa Strawn Female France 46.0 21/05/2015 3569.0</w:t>
      </w:r>
    </w:p>
    <w:p>
      <w:r>
        <w:t>71.0 Belinda Partain Female United States 37.0 15/10/2017 2564.0</w:t>
      </w:r>
    </w:p>
    <w:p>
      <w:r>
        <w:t>72.0 Holly Eudy Female United States 52.0 16/08/2016 8561.0</w:t>
      </w:r>
    </w:p>
    <w:p>
      <w:r>
        <w:t>73.0 Many Cuccia Female Great Britain 46.0 21/05/2015 5489.0</w:t>
      </w:r>
    </w:p>
    <w:p>
      <w:r>
        <w:t>74.0 Libbie Dalby Female France 42.0 21/05/2015 5489.0</w:t>
      </w:r>
    </w:p>
    <w:p>
      <w:r>
        <w:t>75.0 Lester Prothro Male France 21.0 15/10/2017 6574.0</w:t>
      </w:r>
    </w:p>
    <w:p>
      <w:r>
        <w:t>76.0 Marvel Hail Female Great Britain 28.0 16/08/2016 5555.0</w:t>
      </w:r>
    </w:p>
    <w:p>
      <w:r>
        <w:t>77.0 Angelyn Vong Female United States 29.0 21/05/2015 6125.0</w:t>
      </w:r>
    </w:p>
    <w:p>
      <w:r>
        <w:t>78.0 Francesca Beaudreau Female France 23.0 15/10/2017 5412.0</w:t>
      </w:r>
    </w:p>
    <w:p>
      <w:r>
        <w:t>79.0 Garth Gangi Male United States 41.0 16/08/2016 3256.0</w:t>
      </w:r>
    </w:p>
    <w:p>
      <w:r>
        <w:t>80.0 Carla Trumbull Female Great Britain 28.0 21/05/2015 3264.0</w:t>
      </w:r>
    </w:p>
    <w:p>
      <w:r>
        <w:t>81.0 Veta Muntz Female Great Britain 37.0 15/10/2017 4569.0</w:t>
      </w:r>
    </w:p>
    <w:p>
      <w:r>
        <w:t>82.0 Stasia Becker Female Great Britain 34.0 16/08/2016 7521.0</w:t>
      </w:r>
    </w:p>
    <w:p>
      <w:r>
        <w:t>83.0 Jona Grindle Female Great Britain 26.0 21/05/2015 6458.0</w:t>
      </w:r>
    </w:p>
    <w:p>
      <w:r>
        <w:t>84.0 Judie Claywell Female France 35.0 16/08/2016 7569.0</w:t>
      </w:r>
    </w:p>
    <w:p>
      <w:r>
        <w:t>85.0 Dewitt Borger Male United States 36.0 21/05/2015 8514.0</w:t>
      </w:r>
    </w:p>
    <w:p>
      <w:r>
        <w:t>86.0 Nena Hacker Female United States 29.0 15/10/2017 8563.0</w:t>
      </w:r>
    </w:p>
    <w:p>
      <w:r>
        <w:t>87.0 Kelsie Wachtel Female France 27.0 16/08/2016 8642.0</w:t>
      </w:r>
    </w:p>
    <w:p>
      <w:r>
        <w:t>88.0 Sau Pfau Female United States 25.0 21/05/2015 9536.0</w:t>
      </w:r>
    </w:p>
    <w:p>
      <w:r>
        <w:t>89.0 Shanice Mccrystal Female United States 36.0 21/05/2015 2567.0</w:t>
      </w:r>
    </w:p>
    <w:p>
      <w:r>
        <w:t>90.0 Chase Karner Male United States 37.0 15/10/2017 2154.0</w:t>
      </w:r>
    </w:p>
    <w:p>
      <w:r>
        <w:t>91.0 Tommie Underdahl Male United States 26.0 16/08/2016 3265.0</w:t>
      </w:r>
    </w:p>
    <w:p>
      <w:r>
        <w:t>92.0 Dorcas Darity Female United States 37.0 21/05/2015 8765.0</w:t>
      </w:r>
    </w:p>
    <w:p>
      <w:r>
        <w:t>93.0 Angel Sanor Male France 24.0 15/10/2017 3259.0</w:t>
      </w:r>
    </w:p>
    <w:p>
      <w:r>
        <w:t>94.0 Willodean Harn Female United States 39.0 16/08/2016 3567.0</w:t>
      </w:r>
    </w:p>
    <w:p>
      <w:r>
        <w:t>95.0 Weston Martina Male United States 26.0 21/05/2015 6540.0</w:t>
      </w:r>
    </w:p>
    <w:p>
      <w:r>
        <w:t>96.0 Roma Lafollette Female United States 34.0 15/10/2017 2654.0</w:t>
      </w:r>
    </w:p>
    <w:p>
      <w:r>
        <w:t>97.0 Felisa Cail Female United States 28.0 16/08/2016 6525.0</w:t>
      </w:r>
    </w:p>
    <w:p>
      <w:r>
        <w:t>98.0 Demetria Abbey Female United States 32.0 21/05/2015 3265.0</w:t>
      </w:r>
    </w:p>
    <w:p>
      <w:r>
        <w:t>99.0 Jeromy Danz Male United States 39.0 15/10/2017 3265.0</w:t>
      </w:r>
    </w:p>
    <w:p>
      <w:r>
        <w:t>100.0 Rasheeda Alkire Female United States 29.0 16/08/2016 6125.0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